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Document Title (Heading Style 1)</w:t>
        <w:br/>
        <w:br/>
        <w:t>Topic 1 (Heading Style 2)</w:t>
        <w:br/>
        <w:t>"Normal Paragraph Stye: Lorem ipsum dolor sit amet, consectetur adipiscing elit, sed do</w:t>
        <w:br/>
        <w:t>‘eiusmod tempor incididunt ut labore et dolore magne aliqua, Dapibus ultrices in laculs</w:t>
        <w:br/>
        <w:t>rune sed augue. Fusce ut placerat orci nulla pellentesque dignissim enim st. Nunc</w:t>
        <w:br/>
        <w:t>‘congue nis vitae suscipit tells. Tristique et egestas quis ipsum suspendlsse ultrices.</w:t>
        <w:br/>
        <w:t>Nunc aliquet bibendum enim facilisis gravida neque.</w:t>
        <w:br/>
        <w:br/>
        <w:t>Topic 2 (Heading Style 2)</w:t>
        <w:br/>
        <w:t>Subtopic A (Heading Style 3)</w:t>
        <w:br/>
        <w:t>"Normal Paragraph Style: Lorem ipsum dolor sit amet, consectetur adipiscing elit, sed do</w:t>
        <w:br/>
        <w:t>lusmod tempor incididunt ut labore et dolore magna alia. Dapibus ultrices in iaculs</w:t>
        <w:br/>
        <w:t>rune sed augue. Fusce ut placerat orc nulla pellentesque dignissim enim st. Nune</w:t>
        <w:br/>
        <w:t>‘congue nis vitae suscipit tellus. Tristique et egestas quis ipsum suspendise ultrices,</w:t>
        <w:br/>
        <w:t>Nunc aliquet bibendum enim faclisis gravida neque.</w:t>
        <w:br/>
        <w:br/>
        <w:t>Subtopic B (Heading Style 3)</w:t>
        <w:br/>
        <w:t>"Normal Paragraph Stye: Lorem ipsum dolor sit amet, consectetur adipiscing elt, sed do</w:t>
        <w:br/>
        <w:t>ciusmod tempor incididunt ut labore et dolore magna aliqua. Dapbus ultrices in aculs</w:t>
        <w:br/>
        <w:t>rune sed augue. Fusce ut placerat orc nulla pellentesque dignissim enim sit. Nunc</w:t>
        <w:br/>
        <w:t>congue nis vitae suscipit tellus.</w:t>
        <w:br/>
        <w:br/>
        <w:t>How do we check color contrast? We can use the WebAIM Color Contrast Checker,</w:t>
        <w:br/>
        <w:br/>
        <w:t>Topic 3 (Heading Style 2)</w:t>
        <w:br/>
        <w:t>"Normal Paragraph Stye: Lorem ipsum dolor sit amet, consectetur adipiscing elit, sed do</w:t>
        <w:br/>
        <w:t>elusmod tempor incididunt ut labore et dolore magna aliqa. Dapibus ultrices in iaculis</w:t>
        <w:br/>
        <w:t>nunc sed augue. Fusce ut placerat orc nulla pellentesque dignissim enim st. Nunc</w:t>
        <w:br/>
        <w:t>congue nisl vitae suscipit tellus. Tristique et egestas quis ipsum suspendise ultrices</w:t>
        <w:br/>
        <w:t>Nunc aiquet bibendum enim facilisis gravida neque. Dignissim enim st amet venenatis</w:t>
        <w:br/>
        <w:t>‘uma cursus. Vestibulum mattis ullamcorper velit sed ullamcorper. Ut faucibus pulvinar</w:t>
        <w:br/>
        <w:t>c’lementum integer enim neque. Tincidunt tortor aliquam nulla facili, Volutpat diam ut</w:t>
        <w:br/>
        <w:t>venenatis tellus in. Matis enim ut tellus elementum sagittis vitae et leo,</w:t>
        <w:br/>
        <w:br/>
        <w:t>Topic 4 (Heading Style 2)</w:t>
        <w:br/>
        <w:br/>
        <w:t>Day ofthe Week | Start Time End Time.</w:t>
        <w:br/>
        <w:t>‘Monday 8:00 AM. 3:00PM</w:t>
        <w:br/>
        <w:t>Tuesday 8:00 AM. 3:00PM</w:t>
        <w:br/>
        <w:t>Wednesday ‘9:00 AM 3:00PM.</w:t>
        <w:br/>
        <w:t>Thursday: ‘8:00 AM</w:t>
        <w:br/>
        <w:br/>
        <w:t>Friday 8:00 AM.</w:t>
        <w:br/>
        <w:br/>
        <w:br/>
        <w:t>Topic 5 (Heading Style 2)</w:t>
        <w:br/>
        <w:t>"Normal Paragraph Style: Lorem ipsum dolor</w:t>
        <w:br/>
        <w:t>sit amet, consectetur adipiscing elt, sed do</w:t>
        <w:br/>
        <w:t>‘*lusmod tempor incdidunt ut labore et</w:t>
        <w:br/>
        <w:t>dolore magna aliqua. Dapibus ultrices in</w:t>
        <w:br/>
        <w:t>faculls nunc sed augue. Fusce ut placerat</w:t>
        <w:br/>
        <w:t>‘orci nulla pellentesque dignissim enim sit</w:t>
        <w:br/>
        <w:t>Nunc congue nisi vite suscipit telus,</w:t>
        <w:br/>
        <w:t>‘Tristique et egestas quis ipsum suspendisse</w:t>
        <w:br/>
        <w:t>trices</w:t>
        <w:br/>
        <w:br/>
        <w:t>Topic 6 (Heading Style 2)</w:t>
        <w:br/>
        <w:t>"Normal Paragraph Stye: Lorem ipsum dolor st amet, consectetur adipiscing elit, sed do</w:t>
        <w:br/>
        <w:t>smod tempor inciidunt ut labore et dolore magna aiqua.Dapibus ultrices in acs</w:t>
        <w:br/>
        <w:br/>
        <w:t>rune sed augue. Fusce ut placerat rc nila pellentesque dignissim enim st</w:t>
        <w:br/>
        <w:br/>
        <w:t>&gt; tem inthe ist</w:t>
        <w:br/>
        <w:t>tem 2 inthe Uist</w:t>
        <w:br/>
        <w:t>Item 3 inthe Uist</w:t>
        <w:br/>
        <w:t>&gt; Item 4 inthe Uist</w:t>
        <w:br/>
        <w:br/>
        <w:t>[Nunc congue nisi vitae suscipit tellus. Tristique et egestas quis ipsum suspendlsse</w:t>
        <w:br/>
        <w:t>tultrces. Nunc aliquet bibendum enim facilisis gravida neque. Dignissim enim sit amet</w:t>
        <w:br/>
        <w:t>venenatis uma cursus. Vestibulum mattis ullamcorper vet sed ullamcorper. Ut faucibus</w:t>
        <w:br/>
        <w:t>pulvinar elementum integer enim neque. Tincidunt tortor aliquam nulla facilis. Volutpat</w:t>
        <w:br/>
        <w:t>diam ut venenatis tellus in,</w:t>
        <w:br/>
        <w:br/>
        <w:t>Topic 7 (Heading Style 2)</w:t>
        <w:br/>
        <w:t>Normal Paragraph Style: Lorem ipsum dolor sit amet, consectetur adipiscing elit, sed do</w:t>
        <w:br/>
        <w:t>usmod tempor incdidunt ut labore e dolore magna aia, Dapibus ultrices in lacus</w:t>
        <w:br/>
        <w:t>rune sed augue. Fusce ut placerat or nulla pellentesque dgnssim enim it. Nunc</w:t>
        <w:br/>
        <w:t>congue nisi vitae suscipit tells. Trstque et egestas quis ipsum suspense ultrices.</w:t>
        <w:br/>
        <w:t>Nunc allquet bibendum enim fais gravida neque</w:t>
        <w:br/>
        <w:br/>
        <w:t>Topic 8 (Heading Style 2)</w:t>
        <w:br/>
        <w:t>Subtopic A (Heading Style 3</w:t>
        <w:br/>
        <w:br/>
        <w:t>"Normal Paragraph Style: Lorem ipsum dolor sit amet, consectetur adipiscing elt, sed do</w:t>
        <w:br/>
        <w:t>‘elusmad tempor incdidunt ut labore et dolore magna aliqua,</w:t>
        <w:br/>
        <w:br/>
        <w:t>Subtopic B (Heading Style 3)</w:t>
        <w:br/>
        <w:t>"Normal Paragraph Styl: Locem ipsum dolor st amet, consectetur adipiscing elit, sed do</w:t>
        <w:br/>
        <w:t>iusmod tempor ncdidunt ut labore et doloe magna aqua. Oapibus utrcesiniacis</w:t>
        <w:br/>
        <w:t>rune sed augue. Fusce ut placerat ori nila pellentesque dignissim enim st</w:t>
        <w:br/>
        <w:br/>
        <w:t>Topic 9 (Heading Style 2)</w:t>
        <w:br/>
        <w:t>Normal Paragraph tl: Lorem ipsum dolor sit amet, consectetur aipscing et, sed do</w:t>
        <w:br/>
        <w:t>elusmed tempor inciddunt wt labore et dolore magna aque. Dapbus utes in aculs</w:t>
        <w:br/>
        <w:t>rune sed augue Fuse ut placerat or nulla pellentesque dignissim enim st Nune</w:t>
        <w:br/>
        <w:t>congue nis vitae suscipit tellus. Tristique t egestas quis sum suspends ules</w:t>
        <w:br/>
        <w:t>Nunc aque bibendum enim faci gravida neque. gris enim sit amet venenatis</w:t>
        <w:br/>
        <w:t>uma cursus. Vestibulum mattis uilamcorper vet se ulamcorpe, Ut faveibus pulvinar</w:t>
        <w:br/>
        <w:t>lementum integer enim neque. Tint tortor abquam nul fais Voltpat cm ut</w:t>
        <w:br/>
        <w:t>venenatis els i. Matti enim ut telus elementum sagt vitae et eo</w:t>
        <w:br/>
        <w:br/>
        <w:t>Topic 10 (Heading Style 2)</w:t>
        <w:br/>
        <w:t>Normal Paragraph Style: Lorem ipsum dolor sit amet, consectetur adipiscing elit, sed do</w:t>
        <w:br/>
        <w:t>‘lusmod tempor incididunt ut labore et dolore magna algua.Dapibus utes in iaculis</w:t>
        <w:br/>
        <w:t>nunc sed augue. Fusce ut placerat or nulla pellentesque dignissim enim st. Nunc</w:t>
        <w:br/>
        <w:t>congue nisivitae suscipit tellus. Trstique et egestas quis ipsum suspendisse utrices</w:t>
        <w:br/>
        <w:t>‘Nunc aquet bibendum enim facilis gravida neque. Dignissin enim sit amet venenatis</w:t>
        <w:br/>
        <w:t>rma cursus. Vestibulum mattis ullamcorper velit sed uilamcorper.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